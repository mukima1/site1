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3221990</wp:posOffset>
            </wp:positionH>
            <wp:positionV relativeFrom="page">
              <wp:posOffset>965200</wp:posOffset>
            </wp:positionV>
            <wp:extent cx="1351280" cy="145053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4505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368300</wp:posOffset>
            </wp:positionV>
            <wp:extent cx="7086600" cy="9144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914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370840</wp:posOffset>
            </wp:positionV>
            <wp:extent cx="7068820" cy="574055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5740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792480</wp:posOffset>
            </wp:positionH>
            <wp:positionV relativeFrom="page">
              <wp:posOffset>7862570</wp:posOffset>
            </wp:positionV>
            <wp:extent cx="6210300" cy="164381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438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7861300</wp:posOffset>
            </wp:positionV>
            <wp:extent cx="6146800" cy="16129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61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885190</wp:posOffset>
            </wp:positionH>
            <wp:positionV relativeFrom="page">
              <wp:posOffset>7193280</wp:posOffset>
            </wp:positionV>
            <wp:extent cx="187959" cy="189487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959" cy="1894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876300</wp:posOffset>
            </wp:positionH>
            <wp:positionV relativeFrom="page">
              <wp:posOffset>7188200</wp:posOffset>
            </wp:positionV>
            <wp:extent cx="1155700" cy="2032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5194300</wp:posOffset>
            </wp:positionV>
            <wp:extent cx="6096000" cy="901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01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853440</wp:posOffset>
            </wp:positionH>
            <wp:positionV relativeFrom="page">
              <wp:posOffset>5204460</wp:posOffset>
            </wp:positionV>
            <wp:extent cx="6103620" cy="896379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896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8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9652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940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88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2" w:after="0"/>
        <w:ind w:left="8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36650" cy="1447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44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10" w:after="0"/>
        <w:ind w:left="0" w:right="38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59000" cy="13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68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5900" cy="12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0" w:after="0"/>
        <w:ind w:left="0" w:right="13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59200" cy="152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52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08100" cy="1397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0" w:after="0"/>
        <w:ind w:left="0" w:right="46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11300" cy="152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23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23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540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09800" cy="165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20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38800" cy="165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92800" cy="152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84400" cy="152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20" w:after="0"/>
        <w:ind w:left="8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83100" cy="1524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0" w:after="0"/>
        <w:ind w:left="0" w:right="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0" w:right="1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9700" cy="1143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4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52700" cy="1143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00" w:val="left"/>
        </w:tabs>
        <w:autoSpaceDE w:val="0"/>
        <w:widowControl/>
        <w:spacing w:line="240" w:lineRule="auto" w:before="2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32100" cy="114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90500" cy="889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60" w:right="440" w:bottom="13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